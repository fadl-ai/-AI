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7EF" w:rsidRDefault="000347EF" w:rsidP="000347EF">
      <w:pPr>
        <w:pStyle w:val="Heading1"/>
        <w:rPr>
          <w:sz w:val="72"/>
          <w:szCs w:val="72"/>
        </w:rPr>
      </w:pPr>
      <w:r w:rsidRPr="00DB6B7C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CE799DE" wp14:editId="0C06C600">
            <wp:simplePos x="0" y="0"/>
            <wp:positionH relativeFrom="margin">
              <wp:posOffset>0</wp:posOffset>
            </wp:positionH>
            <wp:positionV relativeFrom="paragraph">
              <wp:posOffset>944880</wp:posOffset>
            </wp:positionV>
            <wp:extent cx="906780" cy="1043940"/>
            <wp:effectExtent l="0" t="0" r="7620" b="3810"/>
            <wp:wrapSquare wrapText="bothSides"/>
            <wp:docPr id="3" name="Picture 3" descr="Image result for lebanese university faculty of enginee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ebanese university faculty of enginee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47EF" w:rsidRDefault="000347EF" w:rsidP="000347EF">
      <w:pPr>
        <w:spacing w:before="100" w:beforeAutospacing="1" w:after="100" w:afterAutospacing="1" w:line="240" w:lineRule="auto"/>
        <w:outlineLvl w:val="2"/>
        <w:rPr>
          <w:rStyle w:val="normaltextrun"/>
          <w:color w:val="000000"/>
          <w:sz w:val="32"/>
          <w:szCs w:val="32"/>
          <w:bdr w:val="none" w:sz="0" w:space="0" w:color="auto" w:frame="1"/>
        </w:rPr>
      </w:pPr>
      <w:r w:rsidRPr="00DB6B7C">
        <w:rPr>
          <w:rStyle w:val="normaltextrun"/>
          <w:color w:val="000000"/>
          <w:sz w:val="32"/>
          <w:szCs w:val="32"/>
          <w:bdr w:val="none" w:sz="0" w:space="0" w:color="auto" w:frame="1"/>
        </w:rPr>
        <w:t>Lebanese University</w:t>
      </w:r>
    </w:p>
    <w:p w:rsidR="000347EF" w:rsidRPr="00E60460" w:rsidRDefault="000347EF" w:rsidP="000347EF">
      <w:pPr>
        <w:spacing w:before="100" w:beforeAutospacing="1" w:after="100" w:afterAutospacing="1" w:line="240" w:lineRule="auto"/>
        <w:outlineLvl w:val="2"/>
        <w:rPr>
          <w:rStyle w:val="eop"/>
          <w:color w:val="000000"/>
          <w:sz w:val="32"/>
          <w:szCs w:val="32"/>
          <w:bdr w:val="none" w:sz="0" w:space="0" w:color="auto" w:frame="1"/>
        </w:rPr>
      </w:pPr>
      <w:r w:rsidRPr="00DB6B7C">
        <w:rPr>
          <w:rStyle w:val="normaltextrun"/>
          <w:color w:val="000000"/>
          <w:sz w:val="32"/>
          <w:szCs w:val="32"/>
        </w:rPr>
        <w:t>Faculty of Engineering III</w:t>
      </w:r>
      <w:r w:rsidRPr="00DB6B7C">
        <w:rPr>
          <w:rStyle w:val="eop"/>
          <w:color w:val="000000"/>
          <w:sz w:val="32"/>
          <w:szCs w:val="32"/>
        </w:rPr>
        <w:t> </w:t>
      </w:r>
    </w:p>
    <w:p w:rsidR="000347EF" w:rsidRDefault="000347EF" w:rsidP="000347EF">
      <w:pPr>
        <w:spacing w:before="100" w:beforeAutospacing="1" w:after="100" w:afterAutospacing="1" w:line="240" w:lineRule="auto"/>
        <w:outlineLvl w:val="2"/>
        <w:rPr>
          <w:rStyle w:val="eop"/>
          <w:color w:val="000000"/>
          <w:sz w:val="32"/>
          <w:szCs w:val="32"/>
        </w:rPr>
      </w:pPr>
      <w:r w:rsidRPr="00DB6B7C">
        <w:rPr>
          <w:rStyle w:val="normaltextrun"/>
          <w:color w:val="000000"/>
          <w:sz w:val="32"/>
          <w:szCs w:val="32"/>
        </w:rPr>
        <w:t>Electrical and Electronic Department</w:t>
      </w:r>
      <w:r w:rsidRPr="00DB6B7C">
        <w:rPr>
          <w:rStyle w:val="eop"/>
          <w:color w:val="000000"/>
          <w:sz w:val="32"/>
          <w:szCs w:val="32"/>
        </w:rPr>
        <w:t> </w:t>
      </w:r>
    </w:p>
    <w:p w:rsidR="000347EF" w:rsidRPr="000347EF" w:rsidRDefault="000347EF" w:rsidP="000347EF">
      <w:pPr>
        <w:pStyle w:val="Heading1"/>
        <w:rPr>
          <w:b w:val="0"/>
          <w:bCs w:val="0"/>
          <w:color w:val="000000" w:themeColor="text1"/>
          <w:sz w:val="40"/>
          <w:szCs w:val="40"/>
        </w:rPr>
      </w:pPr>
      <w:r w:rsidRPr="000347EF">
        <w:rPr>
          <w:b w:val="0"/>
          <w:bCs w:val="0"/>
          <w:color w:val="000000" w:themeColor="text1"/>
          <w:sz w:val="40"/>
          <w:szCs w:val="40"/>
        </w:rPr>
        <w:t>Ahmad Hourani 5992</w:t>
      </w:r>
    </w:p>
    <w:p w:rsidR="000347EF" w:rsidRPr="000347EF" w:rsidRDefault="000347EF" w:rsidP="000347EF">
      <w:pPr>
        <w:rPr>
          <w:sz w:val="40"/>
          <w:szCs w:val="40"/>
        </w:rPr>
      </w:pPr>
      <w:r w:rsidRPr="000347EF">
        <w:rPr>
          <w:sz w:val="40"/>
          <w:szCs w:val="40"/>
        </w:rPr>
        <w:t>Fadel Morda      6077</w:t>
      </w:r>
    </w:p>
    <w:p w:rsidR="0058192D" w:rsidRPr="005E26A5" w:rsidRDefault="00C47876" w:rsidP="005E26A5">
      <w:pPr>
        <w:pStyle w:val="Heading1"/>
        <w:jc w:val="center"/>
        <w:rPr>
          <w:sz w:val="72"/>
          <w:szCs w:val="72"/>
        </w:rPr>
      </w:pPr>
      <w:r w:rsidRPr="005E26A5">
        <w:rPr>
          <w:sz w:val="72"/>
          <w:szCs w:val="72"/>
        </w:rPr>
        <w:t>Fa</w:t>
      </w:r>
      <w:r w:rsidR="005E26A5" w:rsidRPr="005E26A5">
        <w:rPr>
          <w:sz w:val="72"/>
          <w:szCs w:val="72"/>
        </w:rPr>
        <w:t>ke News Detector</w:t>
      </w:r>
    </w:p>
    <w:p w:rsidR="0058192D" w:rsidRPr="000347EF" w:rsidRDefault="00C47876">
      <w:pPr>
        <w:pStyle w:val="Heading2"/>
        <w:rPr>
          <w:sz w:val="56"/>
          <w:szCs w:val="56"/>
        </w:rPr>
      </w:pPr>
      <w:r w:rsidRPr="000347EF">
        <w:rPr>
          <w:sz w:val="56"/>
          <w:szCs w:val="56"/>
        </w:rPr>
        <w:t>Introduction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 xml:space="preserve">Hey there! Let me tell you about our Fake News Detector project. It's a tool we built to help people figure out if the news they're reading is real or fake. In today's world, where fake news spreads faster </w:t>
      </w:r>
      <w:r w:rsidRPr="000347EF">
        <w:rPr>
          <w:sz w:val="40"/>
          <w:szCs w:val="40"/>
        </w:rPr>
        <w:t>than ever, having a tool like this can be really helpful!</w:t>
      </w:r>
    </w:p>
    <w:p w:rsidR="0058192D" w:rsidRPr="000347EF" w:rsidRDefault="00C47876">
      <w:pPr>
        <w:pStyle w:val="Heading2"/>
        <w:rPr>
          <w:sz w:val="56"/>
          <w:szCs w:val="56"/>
        </w:rPr>
      </w:pPr>
      <w:r w:rsidRPr="000347EF">
        <w:rPr>
          <w:sz w:val="56"/>
          <w:szCs w:val="56"/>
        </w:rPr>
        <w:lastRenderedPageBreak/>
        <w:t>What Does It Do?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Our Fake News Detector is like having a smart friend who reads news articles and tells you if they seem fishy or not. Here's what it can do: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Read any news article you give it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Lo</w:t>
      </w:r>
      <w:r w:rsidRPr="000347EF">
        <w:rPr>
          <w:sz w:val="40"/>
          <w:szCs w:val="40"/>
        </w:rPr>
        <w:t>ok for signs that might indicate if the news is fake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Give you a score showing how likely it is that the article is fake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Explain why it thinks the article might be fake</w:t>
      </w:r>
    </w:p>
    <w:p w:rsidR="0058192D" w:rsidRPr="000347EF" w:rsidRDefault="00C47876">
      <w:pPr>
        <w:pStyle w:val="Heading2"/>
        <w:rPr>
          <w:sz w:val="56"/>
          <w:szCs w:val="56"/>
        </w:rPr>
      </w:pPr>
      <w:r w:rsidRPr="000347EF">
        <w:rPr>
          <w:sz w:val="56"/>
          <w:szCs w:val="56"/>
        </w:rPr>
        <w:t>How We Built It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We used some cool technology to make this happen: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A special AI mod</w:t>
      </w:r>
      <w:r w:rsidRPr="000347EF">
        <w:rPr>
          <w:sz w:val="40"/>
          <w:szCs w:val="40"/>
        </w:rPr>
        <w:t>el that's really good at understanding text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A friendly website where you can paste news articles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A system that runs everything smoothly using Docker (think of it like a container that keeps all our tools organized)</w:t>
      </w:r>
    </w:p>
    <w:p w:rsidR="0058192D" w:rsidRPr="000347EF" w:rsidRDefault="00C47876">
      <w:pPr>
        <w:pStyle w:val="Heading2"/>
        <w:rPr>
          <w:sz w:val="56"/>
          <w:szCs w:val="56"/>
        </w:rPr>
      </w:pPr>
      <w:r w:rsidRPr="000347EF">
        <w:rPr>
          <w:sz w:val="56"/>
          <w:szCs w:val="56"/>
        </w:rPr>
        <w:lastRenderedPageBreak/>
        <w:t>The Parts That Make It Work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1. The Br</w:t>
      </w:r>
      <w:r w:rsidRPr="000347EF">
        <w:rPr>
          <w:sz w:val="40"/>
          <w:szCs w:val="40"/>
        </w:rPr>
        <w:t>ain (Backend)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This is where the magic happens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It uses a smart AI model to analyze articles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It can handle lots of articles at once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It's built with Python, which is great for AI stuff</w:t>
      </w:r>
    </w:p>
    <w:p w:rsidR="0058192D" w:rsidRPr="000347EF" w:rsidRDefault="0058192D">
      <w:pPr>
        <w:spacing w:after="120"/>
        <w:rPr>
          <w:sz w:val="40"/>
          <w:szCs w:val="40"/>
        </w:rPr>
      </w:pP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2. The Face (Frontend)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This is what you see and interact with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</w:t>
      </w:r>
      <w:r w:rsidRPr="000347EF">
        <w:rPr>
          <w:sz w:val="40"/>
          <w:szCs w:val="40"/>
        </w:rPr>
        <w:t xml:space="preserve"> It's a clean, simple website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You can easily paste articles and get results</w:t>
      </w:r>
    </w:p>
    <w:p w:rsidR="0058192D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It's built with React, making it fast and responsive</w:t>
      </w:r>
    </w:p>
    <w:p w:rsidR="00C47876" w:rsidRDefault="00C47876">
      <w:pPr>
        <w:spacing w:after="120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01D7015" wp14:editId="01790948">
            <wp:extent cx="63119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505" cy="396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76" w:rsidRPr="000347EF" w:rsidRDefault="00C47876">
      <w:pPr>
        <w:spacing w:after="120"/>
        <w:rPr>
          <w:sz w:val="40"/>
          <w:szCs w:val="40"/>
        </w:rPr>
      </w:pPr>
      <w:r>
        <w:rPr>
          <w:noProof/>
        </w:rPr>
        <w:drawing>
          <wp:inline distT="0" distB="0" distL="0" distR="0" wp14:anchorId="30A6D200" wp14:editId="43CE7C13">
            <wp:extent cx="6438900" cy="3764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2D" w:rsidRPr="000347EF" w:rsidRDefault="0058192D">
      <w:pPr>
        <w:spacing w:after="120"/>
        <w:rPr>
          <w:sz w:val="40"/>
          <w:szCs w:val="40"/>
        </w:rPr>
      </w:pPr>
      <w:bookmarkStart w:id="0" w:name="_GoBack"/>
      <w:bookmarkEnd w:id="0"/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3. The Container (Docker)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Keeps everything organized and running smoothly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Makes it easy to set up and run the project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Ensures everything works together nicely</w:t>
      </w:r>
    </w:p>
    <w:p w:rsidR="0058192D" w:rsidRPr="000347EF" w:rsidRDefault="00C47876">
      <w:pPr>
        <w:pStyle w:val="Heading2"/>
        <w:rPr>
          <w:sz w:val="56"/>
          <w:szCs w:val="56"/>
        </w:rPr>
      </w:pPr>
      <w:r w:rsidRPr="000347EF">
        <w:rPr>
          <w:sz w:val="56"/>
          <w:szCs w:val="56"/>
        </w:rPr>
        <w:t>How to Use It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Using our Fake News Detector is super easy: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1. Go to the website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2. Copy and paste a news article you want to check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3. Click the analyze button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4. Get your results with explanations</w:t>
      </w:r>
    </w:p>
    <w:p w:rsidR="0058192D" w:rsidRPr="000347EF" w:rsidRDefault="00C47876">
      <w:pPr>
        <w:pStyle w:val="Heading2"/>
        <w:rPr>
          <w:sz w:val="56"/>
          <w:szCs w:val="56"/>
        </w:rPr>
      </w:pPr>
      <w:r w:rsidRPr="000347EF">
        <w:rPr>
          <w:sz w:val="56"/>
          <w:szCs w:val="56"/>
        </w:rPr>
        <w:t>What Makes It Spe</w:t>
      </w:r>
      <w:r w:rsidRPr="000347EF">
        <w:rPr>
          <w:sz w:val="56"/>
          <w:szCs w:val="56"/>
        </w:rPr>
        <w:t>cial?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Easy to Use: No complicated setup needed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Fast Results: Get answers in seconds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Explains Its Thinking: Doesn't just say 'fake' or 'real' - it tells you why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Always Learning: The AI model keeps getting better at spotting fake news</w:t>
      </w:r>
    </w:p>
    <w:p w:rsidR="0058192D" w:rsidRPr="000347EF" w:rsidRDefault="00C47876">
      <w:pPr>
        <w:pStyle w:val="Heading2"/>
        <w:rPr>
          <w:sz w:val="56"/>
          <w:szCs w:val="56"/>
        </w:rPr>
      </w:pPr>
      <w:r w:rsidRPr="000347EF">
        <w:rPr>
          <w:sz w:val="56"/>
          <w:szCs w:val="56"/>
        </w:rPr>
        <w:lastRenderedPageBreak/>
        <w:t>Real-World Impa</w:t>
      </w:r>
      <w:r w:rsidRPr="000347EF">
        <w:rPr>
          <w:sz w:val="56"/>
          <w:szCs w:val="56"/>
        </w:rPr>
        <w:t>ct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This tool can help: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Students doing research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Journalists fact-checking stories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Anyone who wants to be more careful about what they believe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People who want to share news responsibly</w:t>
      </w:r>
    </w:p>
    <w:p w:rsidR="0058192D" w:rsidRPr="000347EF" w:rsidRDefault="00C47876">
      <w:pPr>
        <w:pStyle w:val="Heading2"/>
        <w:rPr>
          <w:sz w:val="56"/>
          <w:szCs w:val="56"/>
        </w:rPr>
      </w:pPr>
      <w:r w:rsidRPr="000347EF">
        <w:rPr>
          <w:sz w:val="56"/>
          <w:szCs w:val="56"/>
        </w:rPr>
        <w:t>Future Improvements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We're always thinking about ways to make it b</w:t>
      </w:r>
      <w:r w:rsidRPr="000347EF">
        <w:rPr>
          <w:sz w:val="40"/>
          <w:szCs w:val="40"/>
        </w:rPr>
        <w:t>etter: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Adding support for more languages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Making it even faster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Adding more detailed explanations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Supporting different types of news formats</w:t>
      </w:r>
    </w:p>
    <w:p w:rsidR="0058192D" w:rsidRPr="000347EF" w:rsidRDefault="00C47876">
      <w:pPr>
        <w:pStyle w:val="Heading2"/>
        <w:rPr>
          <w:sz w:val="56"/>
          <w:szCs w:val="56"/>
        </w:rPr>
      </w:pPr>
      <w:r w:rsidRPr="000347EF">
        <w:rPr>
          <w:sz w:val="56"/>
          <w:szCs w:val="56"/>
        </w:rPr>
        <w:t>Conclusion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 xml:space="preserve">Our Fake News Detector is more than just a tool - it's a step towards helping people be more </w:t>
      </w:r>
      <w:r w:rsidRPr="000347EF">
        <w:rPr>
          <w:sz w:val="40"/>
          <w:szCs w:val="40"/>
        </w:rPr>
        <w:t xml:space="preserve">careful about the news they read and share. In a world full of information, having a way to check what's real and what's not is super important. We hope </w:t>
      </w:r>
      <w:r w:rsidRPr="000347EF">
        <w:rPr>
          <w:sz w:val="40"/>
          <w:szCs w:val="40"/>
        </w:rPr>
        <w:lastRenderedPageBreak/>
        <w:t>this tool helps people make better decisions about the news they consume and share.</w:t>
      </w:r>
    </w:p>
    <w:p w:rsidR="0058192D" w:rsidRPr="000347EF" w:rsidRDefault="00C47876">
      <w:pPr>
        <w:pStyle w:val="Heading2"/>
        <w:rPr>
          <w:sz w:val="56"/>
          <w:szCs w:val="56"/>
        </w:rPr>
      </w:pPr>
      <w:r w:rsidRPr="000347EF">
        <w:rPr>
          <w:sz w:val="56"/>
          <w:szCs w:val="56"/>
        </w:rPr>
        <w:t>Technical Details (</w:t>
      </w:r>
      <w:r w:rsidRPr="000347EF">
        <w:rPr>
          <w:sz w:val="56"/>
          <w:szCs w:val="56"/>
        </w:rPr>
        <w:t>For the Curious)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Backend: Python with FastAPI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Frontend: React with TypeScript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AI Model: Fine-tuned BERT model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Containerization: Docker</w:t>
      </w:r>
    </w:p>
    <w:p w:rsidR="0058192D" w:rsidRPr="000347EF" w:rsidRDefault="00C47876">
      <w:pPr>
        <w:spacing w:after="120"/>
        <w:rPr>
          <w:sz w:val="40"/>
          <w:szCs w:val="40"/>
        </w:rPr>
      </w:pPr>
      <w:r w:rsidRPr="000347EF">
        <w:rPr>
          <w:sz w:val="40"/>
          <w:szCs w:val="40"/>
        </w:rPr>
        <w:t>- Database: SQLite for storing results</w:t>
      </w:r>
    </w:p>
    <w:p w:rsidR="0058192D" w:rsidRPr="005E26A5" w:rsidRDefault="0058192D">
      <w:pPr>
        <w:spacing w:after="120"/>
        <w:rPr>
          <w:sz w:val="28"/>
          <w:szCs w:val="28"/>
        </w:rPr>
      </w:pPr>
    </w:p>
    <w:sectPr w:rsidR="0058192D" w:rsidRPr="005E26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47EF"/>
    <w:rsid w:val="0006063C"/>
    <w:rsid w:val="0015074B"/>
    <w:rsid w:val="0029639D"/>
    <w:rsid w:val="00326F90"/>
    <w:rsid w:val="0058192D"/>
    <w:rsid w:val="005E26A5"/>
    <w:rsid w:val="00605F7D"/>
    <w:rsid w:val="00AA1D8D"/>
    <w:rsid w:val="00B47730"/>
    <w:rsid w:val="00C4787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4E2F8C5-2ECE-4059-AA8B-7C904A7D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rmaltextrun">
    <w:name w:val="normaltextrun"/>
    <w:basedOn w:val="DefaultParagraphFont"/>
    <w:rsid w:val="000347EF"/>
  </w:style>
  <w:style w:type="character" w:customStyle="1" w:styleId="eop">
    <w:name w:val="eop"/>
    <w:basedOn w:val="DefaultParagraphFont"/>
    <w:rsid w:val="000347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349038-B12F-4357-949B-C09A5871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MC</cp:lastModifiedBy>
  <cp:revision>5</cp:revision>
  <dcterms:created xsi:type="dcterms:W3CDTF">2013-12-23T23:15:00Z</dcterms:created>
  <dcterms:modified xsi:type="dcterms:W3CDTF">2025-06-05T10:37:00Z</dcterms:modified>
  <cp:category/>
</cp:coreProperties>
</file>